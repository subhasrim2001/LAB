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2C" w:rsidRDefault="00E5752C">
      <w:pPr>
        <w:spacing w:line="36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PSG COLLEGE OF TECHNOLOGY, COIMBATORE.</w:t>
      </w:r>
    </w:p>
    <w:p w:rsidR="00E5752C" w:rsidRDefault="00E5752C">
      <w:p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Department of </w:t>
      </w:r>
      <w:r w:rsidR="00373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Applied Mathematics and Computational Sciences </w:t>
      </w:r>
    </w:p>
    <w:p w:rsidR="00E5752C" w:rsidRDefault="005433DF">
      <w:p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E57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.Sc. </w:t>
      </w:r>
      <w:r w:rsidR="00EC3E21"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 w:rsidR="00E57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</w:t>
      </w:r>
      <w:r w:rsidR="00E5752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E57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Semester)</w:t>
      </w:r>
    </w:p>
    <w:p w:rsidR="00E5752C" w:rsidRDefault="005760B8">
      <w:p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0B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A166DD">
        <w:rPr>
          <w:rFonts w:ascii="Times New Roman" w:eastAsia="Times New Roman" w:hAnsi="Times New Roman" w:cs="Times New Roman"/>
          <w:b/>
          <w:bCs/>
          <w:sz w:val="24"/>
          <w:szCs w:val="24"/>
        </w:rPr>
        <w:t>8X</w:t>
      </w:r>
      <w:r w:rsidR="00EC3E21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5760B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EC3E21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576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Computing Lab</w:t>
      </w:r>
    </w:p>
    <w:p w:rsidR="00E5752C" w:rsidRDefault="00E5752C">
      <w:p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752C" w:rsidRDefault="00E5752C">
      <w:pPr>
        <w:pBdr>
          <w:bottom w:val="single" w:sz="12" w:space="0" w:color="808080"/>
        </w:pBd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Sheet </w:t>
      </w:r>
      <w:r w:rsidR="00696188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3E2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6961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EC3E2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Functions)</w:t>
      </w:r>
      <w:bookmarkStart w:id="0" w:name="_GoBack"/>
      <w:bookmarkEnd w:id="0"/>
    </w:p>
    <w:p w:rsidR="00E5752C" w:rsidRDefault="00E5752C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6188" w:rsidRPr="00696188" w:rsidRDefault="00696188" w:rsidP="006961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a"/>
        </w:rPr>
      </w:pPr>
      <w:r w:rsidRPr="00696188">
        <w:rPr>
          <w:rStyle w:val="a"/>
        </w:rPr>
        <w:t xml:space="preserve">Write a C++ program that prompts the user for the radius of a circle then calls inline function </w:t>
      </w:r>
      <w:proofErr w:type="spellStart"/>
      <w:r w:rsidR="00DC4437">
        <w:rPr>
          <w:rStyle w:val="a"/>
        </w:rPr>
        <w:t>funC</w:t>
      </w:r>
      <w:r w:rsidRPr="00696188">
        <w:rPr>
          <w:rStyle w:val="a"/>
        </w:rPr>
        <w:t>ircleArea</w:t>
      </w:r>
      <w:proofErr w:type="spellEnd"/>
      <w:r w:rsidRPr="00696188">
        <w:rPr>
          <w:rStyle w:val="a"/>
        </w:rPr>
        <w:t xml:space="preserve"> to calculate the area of that circle. </w:t>
      </w:r>
    </w:p>
    <w:p w:rsidR="00696188" w:rsidRDefault="00696188" w:rsidP="006961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a"/>
        </w:rPr>
      </w:pPr>
      <w:r w:rsidRPr="00696188">
        <w:rPr>
          <w:rStyle w:val="a"/>
        </w:rPr>
        <w:t xml:space="preserve">Write a complete C++ program with the two alternate functions specified below, of which each simply triples the variable count defined in main. Then compare and contrast the two approaches. These two functions are: (a) Function </w:t>
      </w:r>
      <w:proofErr w:type="spellStart"/>
      <w:r w:rsidRPr="00696188">
        <w:rPr>
          <w:rStyle w:val="a"/>
        </w:rPr>
        <w:t>tripleByValue</w:t>
      </w:r>
      <w:proofErr w:type="spellEnd"/>
      <w:r w:rsidRPr="00696188">
        <w:rPr>
          <w:rStyle w:val="a"/>
        </w:rPr>
        <w:t xml:space="preserve"> that passes a copy of count by value, triples the copy and returns the new value and (b) Function </w:t>
      </w:r>
      <w:proofErr w:type="spellStart"/>
      <w:r w:rsidRPr="00696188">
        <w:rPr>
          <w:rStyle w:val="a"/>
        </w:rPr>
        <w:t>tripleByReference</w:t>
      </w:r>
      <w:proofErr w:type="spellEnd"/>
      <w:r w:rsidRPr="00696188">
        <w:rPr>
          <w:rStyle w:val="a"/>
        </w:rPr>
        <w:t xml:space="preserve"> that passes count by reference via a reference parameter and triples the original value of count through its alias (i.e., the reference parameter). </w:t>
      </w:r>
    </w:p>
    <w:p w:rsidR="00EC3E21" w:rsidRDefault="00EC3E21" w:rsidP="00EC3E21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</w:pPr>
      <w:proofErr w:type="spellStart"/>
      <w:r>
        <w:t>Templatize</w:t>
      </w:r>
      <w:proofErr w:type="spellEnd"/>
      <w:r>
        <w:t xml:space="preserve"> the </w:t>
      </w:r>
      <w:proofErr w:type="spellStart"/>
      <w:proofErr w:type="gramStart"/>
      <w:r>
        <w:rPr>
          <w:b/>
          <w:bCs/>
        </w:rPr>
        <w:t>fibonacci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 )</w:t>
      </w:r>
      <w:r>
        <w:t xml:space="preserve"> function on the type of value that it produces (so it can produce </w:t>
      </w:r>
      <w:r>
        <w:rPr>
          <w:b/>
          <w:bCs/>
        </w:rPr>
        <w:t>long</w:t>
      </w:r>
      <w:r>
        <w:t xml:space="preserve">, </w:t>
      </w:r>
      <w:r>
        <w:rPr>
          <w:b/>
          <w:bCs/>
        </w:rPr>
        <w:t>float</w:t>
      </w:r>
      <w:r>
        <w:t xml:space="preserve">, etc. instead of just </w:t>
      </w:r>
      <w:proofErr w:type="spellStart"/>
      <w:r>
        <w:rPr>
          <w:b/>
          <w:bCs/>
        </w:rPr>
        <w:t>int</w:t>
      </w:r>
      <w:proofErr w:type="spellEnd"/>
      <w:r>
        <w:t xml:space="preserve">). </w:t>
      </w:r>
    </w:p>
    <w:p w:rsidR="00EC3E21" w:rsidRDefault="00EC3E21" w:rsidP="00EC3E21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</w:pPr>
      <w:r>
        <w:t xml:space="preserve">Write down the overloaded functions to perform the addition between two integers, floats, chars and two arrays, name the class as </w:t>
      </w:r>
      <w:r>
        <w:rPr>
          <w:b/>
        </w:rPr>
        <w:t>MERGE</w:t>
      </w:r>
      <w:r>
        <w:t>.</w:t>
      </w:r>
    </w:p>
    <w:p w:rsidR="00EC3E21" w:rsidRDefault="00EC3E21" w:rsidP="00EC3E21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</w:pPr>
      <w:r>
        <w:t>Write a class ‘</w:t>
      </w:r>
      <w:r>
        <w:rPr>
          <w:b/>
        </w:rPr>
        <w:t>Maximum’</w:t>
      </w:r>
      <w:r>
        <w:t xml:space="preserve"> to find the biggest of at most three numbers from any data type using function template.</w:t>
      </w:r>
    </w:p>
    <w:p w:rsidR="00EC3E21" w:rsidRDefault="00EC3E21" w:rsidP="00EC3E21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</w:pPr>
      <w:r>
        <w:t>Create a class ‘</w:t>
      </w:r>
      <w:r>
        <w:rPr>
          <w:b/>
        </w:rPr>
        <w:t>Power’</w:t>
      </w:r>
      <w:r>
        <w:t xml:space="preserve"> to find the value of </w:t>
      </w:r>
      <w:proofErr w:type="spellStart"/>
      <w:r>
        <w:t>x</w:t>
      </w:r>
      <w:r>
        <w:rPr>
          <w:vertAlign w:val="superscript"/>
        </w:rPr>
        <w:t>y</w:t>
      </w:r>
      <w:proofErr w:type="spellEnd"/>
      <w:r>
        <w:t>. Here ‘x’ may be of any data type, but ‘y’ should be an integer and by default 0.</w:t>
      </w:r>
    </w:p>
    <w:sectPr w:rsidR="00EC3E21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E32308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6584E09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1C0B5E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46EA94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3A0818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CE20D0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3E6B4C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EE878A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9068ED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C54277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1606F10"/>
    <w:multiLevelType w:val="hybridMultilevel"/>
    <w:tmpl w:val="B3B6BACA"/>
    <w:lvl w:ilvl="0" w:tplc="5DBC6868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B525F"/>
    <w:multiLevelType w:val="hybridMultilevel"/>
    <w:tmpl w:val="A1F006F2"/>
    <w:lvl w:ilvl="0" w:tplc="D8CC89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626D5"/>
    <w:multiLevelType w:val="hybridMultilevel"/>
    <w:tmpl w:val="386837E0"/>
    <w:lvl w:ilvl="0" w:tplc="E74851E4">
      <w:start w:val="1"/>
      <w:numFmt w:val="decimal"/>
      <w:lvlText w:val="ws1_p%1."/>
      <w:lvlJc w:val="right"/>
      <w:pPr>
        <w:ind w:left="36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E76DB2"/>
    <w:multiLevelType w:val="hybridMultilevel"/>
    <w:tmpl w:val="20001E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105C7"/>
    <w:multiLevelType w:val="hybridMultilevel"/>
    <w:tmpl w:val="00EEF99C"/>
    <w:lvl w:ilvl="0" w:tplc="983A9858">
      <w:start w:val="1"/>
      <w:numFmt w:val="decimal"/>
      <w:lvlText w:val="ws2_p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373B1D"/>
    <w:rsid w:val="005433DF"/>
    <w:rsid w:val="005760B8"/>
    <w:rsid w:val="006171F7"/>
    <w:rsid w:val="00696188"/>
    <w:rsid w:val="006C6FD0"/>
    <w:rsid w:val="008031D6"/>
    <w:rsid w:val="00843550"/>
    <w:rsid w:val="00A166DD"/>
    <w:rsid w:val="00A77B3E"/>
    <w:rsid w:val="00AB7E8F"/>
    <w:rsid w:val="00DC4437"/>
    <w:rsid w:val="00E5752C"/>
    <w:rsid w:val="00E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91862-7EDD-4347-8C76-14BBF39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283" w:hanging="357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2C"/>
    <w:pPr>
      <w:spacing w:after="200" w:line="276" w:lineRule="auto"/>
      <w:ind w:left="720" w:firstLine="0"/>
      <w:contextualSpacing/>
    </w:pPr>
    <w:rPr>
      <w:rFonts w:cs="Times New Roman"/>
      <w:color w:val="auto"/>
    </w:rPr>
  </w:style>
  <w:style w:type="character" w:customStyle="1" w:styleId="a">
    <w:name w:val="a"/>
    <w:basedOn w:val="DefaultParagraphFont"/>
    <w:rsid w:val="00696188"/>
  </w:style>
  <w:style w:type="character" w:customStyle="1" w:styleId="l6">
    <w:name w:val="l6"/>
    <w:basedOn w:val="DefaultParagraphFont"/>
    <w:rsid w:val="0069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cp:lastModifiedBy>C3053</cp:lastModifiedBy>
  <cp:revision>2</cp:revision>
  <cp:lastPrinted>2013-01-10T20:22:00Z</cp:lastPrinted>
  <dcterms:created xsi:type="dcterms:W3CDTF">2019-12-10T03:35:00Z</dcterms:created>
  <dcterms:modified xsi:type="dcterms:W3CDTF">2019-12-10T03:35:00Z</dcterms:modified>
</cp:coreProperties>
</file>